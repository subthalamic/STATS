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Registru evidenta</w:t>
      </w:r>
    </w:p>
    <w:p>
      <w:r>
        <w:t>Rapoarte de analiza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Nr. raport de analiză</w:t>
            </w:r>
          </w:p>
        </w:tc>
        <w:tc>
          <w:tcPr>
            <w:tcW w:type="dxa" w:w="1234"/>
          </w:tcPr>
          <w:p>
            <w:r>
              <w:t>Data primirii probei</w:t>
            </w:r>
          </w:p>
        </w:tc>
        <w:tc>
          <w:tcPr>
            <w:tcW w:type="dxa" w:w="1234"/>
          </w:tcPr>
          <w:p>
            <w:r>
              <w:t>Data eliberării raportului de analiză</w:t>
            </w:r>
          </w:p>
        </w:tc>
        <w:tc>
          <w:tcPr>
            <w:tcW w:type="dxa" w:w="1234"/>
          </w:tcPr>
          <w:p>
            <w:r>
              <w:t>Denumire produs</w:t>
            </w:r>
          </w:p>
        </w:tc>
        <w:tc>
          <w:tcPr>
            <w:tcW w:type="dxa" w:w="1234"/>
          </w:tcPr>
          <w:p>
            <w:r>
              <w:t>Serie</w:t>
            </w:r>
          </w:p>
        </w:tc>
        <w:tc>
          <w:tcPr>
            <w:tcW w:type="dxa" w:w="1234"/>
          </w:tcPr>
          <w:p>
            <w:r>
              <w:t>Rezoluție</w:t>
            </w:r>
          </w:p>
        </w:tc>
        <w:tc>
          <w:tcPr>
            <w:tcW w:type="dxa" w:w="1234"/>
          </w:tcPr>
          <w:p>
            <w:r>
              <w:t>Semnătura</w:t>
            </w:r>
          </w:p>
        </w:tc>
      </w:tr>
      <w:tr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eee</w:t>
            </w:r>
          </w:p>
        </w:tc>
        <w:tc>
          <w:tcPr>
            <w:tcW w:type="dxa" w:w="1234"/>
          </w:tcPr>
          <w:p>
            <w:r>
              <w:t>555.0</w:t>
            </w:r>
          </w:p>
        </w:tc>
        <w:tc>
          <w:tcPr>
            <w:tcW w:type="dxa" w:w="1234"/>
          </w:tcPr>
          <w:p>
            <w:r>
              <w:t>eee</w:t>
            </w:r>
          </w:p>
        </w:tc>
        <w:tc>
          <w:tcPr>
            <w:tcW w:type="dxa" w:w="1234"/>
          </w:tcPr>
          <w:p>
            <w:r>
              <w:t>eee</w:t>
            </w:r>
          </w:p>
        </w:tc>
      </w:tr>
      <w:tr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iiiiii</w:t>
            </w:r>
          </w:p>
        </w:tc>
        <w:tc>
          <w:tcPr>
            <w:tcW w:type="dxa" w:w="1234"/>
          </w:tcPr>
          <w:p>
            <w:r>
              <w:t>33333.0</w:t>
            </w:r>
          </w:p>
        </w:tc>
        <w:tc>
          <w:tcPr>
            <w:tcW w:type="dxa" w:w="1234"/>
          </w:tcPr>
          <w:p>
            <w:r>
              <w:t>iiiiiiii</w:t>
            </w:r>
          </w:p>
        </w:tc>
        <w:tc>
          <w:tcPr>
            <w:tcW w:type="dxa" w:w="1234"/>
          </w:tcPr>
          <w:p>
            <w:r>
              <w:t>iiii</w:t>
            </w:r>
          </w:p>
        </w:tc>
      </w:tr>
      <w:tr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2024-09-05</w:t>
            </w:r>
          </w:p>
        </w:tc>
        <w:tc>
          <w:tcPr>
            <w:tcW w:type="dxa" w:w="1234"/>
          </w:tcPr>
          <w:p>
            <w:r>
              <w:t>2024-08-05</w:t>
            </w:r>
          </w:p>
        </w:tc>
        <w:tc>
          <w:tcPr>
            <w:tcW w:type="dxa" w:w="1234"/>
          </w:tcPr>
          <w:p>
            <w:r>
              <w:t>afafa</w:t>
            </w:r>
          </w:p>
        </w:tc>
        <w:tc>
          <w:tcPr>
            <w:tcW w:type="dxa" w:w="1234"/>
          </w:tcPr>
          <w:p>
            <w:r>
              <w:t>33.0</w:t>
            </w:r>
          </w:p>
        </w:tc>
        <w:tc>
          <w:tcPr>
            <w:tcW w:type="dxa" w:w="1234"/>
          </w:tcPr>
          <w:p>
            <w:r>
              <w:t>3333333</w:t>
            </w:r>
          </w:p>
        </w:tc>
        <w:tc>
          <w:tcPr>
            <w:tcW w:type="dxa" w:w="1234"/>
          </w:tcPr>
          <w:p>
            <w:r>
              <w:t>333</w:t>
            </w:r>
          </w:p>
        </w:tc>
      </w:tr>
      <w:tr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e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ee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jjjj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nnn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x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2024-08-01</w:t>
            </w:r>
          </w:p>
        </w:tc>
        <w:tc>
          <w:tcPr>
            <w:tcW w:type="dxa" w:w="1234"/>
          </w:tcPr>
          <w:p>
            <w:r>
              <w:t>2024-09-01</w:t>
            </w:r>
          </w:p>
        </w:tc>
        <w:tc>
          <w:tcPr>
            <w:tcW w:type="dxa" w:w="1234"/>
          </w:tcPr>
          <w:p>
            <w:r>
              <w:t>r1</w:t>
            </w:r>
          </w:p>
        </w:tc>
        <w:tc>
          <w:tcPr>
            <w:tcW w:type="dxa" w:w="1234"/>
          </w:tcPr>
          <w:p>
            <w:r>
              <w:t>11111.0</w:t>
            </w:r>
          </w:p>
        </w:tc>
        <w:tc>
          <w:tcPr>
            <w:tcW w:type="dxa" w:w="1234"/>
          </w:tcPr>
          <w:p>
            <w:r>
              <w:t>1111</w:t>
            </w:r>
          </w:p>
        </w:tc>
        <w:tc>
          <w:tcPr>
            <w:tcW w:type="dxa" w:w="1234"/>
          </w:tcPr>
          <w:p>
            <w:r>
              <w:t>rrrrr11111</w:t>
            </w:r>
          </w:p>
        </w:tc>
      </w:tr>
      <w:tr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r2 curatare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conform</w:t>
            </w:r>
          </w:p>
        </w:tc>
        <w:tc>
          <w:tcPr>
            <w:tcW w:type="dxa" w:w="1234"/>
          </w:tcPr>
          <w:p>
            <w:r>
              <w:t>tt</w:t>
            </w:r>
          </w:p>
        </w:tc>
      </w:tr>
      <w:tr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r3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3</w:t>
            </w:r>
          </w:p>
        </w:tc>
      </w:tr>
      <w:tr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zmac</w:t>
            </w:r>
          </w:p>
        </w:tc>
        <w:tc>
          <w:tcPr>
            <w:tcW w:type="dxa" w:w="1234"/>
          </w:tcPr>
          <w:p>
            <w:r>
              <w:t>5000.0</w:t>
            </w:r>
          </w:p>
        </w:tc>
        <w:tc>
          <w:tcPr>
            <w:tcW w:type="dxa" w:w="1234"/>
          </w:tcPr>
          <w:p>
            <w:r>
              <w:t>uscat</w:t>
            </w:r>
          </w:p>
        </w:tc>
        <w:tc>
          <w:tcPr>
            <w:tcW w:type="dxa" w:w="1234"/>
          </w:tcPr>
          <w:p>
            <w:r>
              <w:t>user</w:t>
            </w:r>
          </w:p>
        </w:tc>
      </w:tr>
      <w:tr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2024-08-20</w:t>
            </w:r>
          </w:p>
        </w:tc>
        <w:tc>
          <w:tcPr>
            <w:tcW w:type="dxa" w:w="1234"/>
          </w:tcPr>
          <w:p>
            <w:r>
              <w:t>2024-08-20</w:t>
            </w:r>
          </w:p>
        </w:tc>
        <w:tc>
          <w:tcPr>
            <w:tcW w:type="dxa" w:w="1234"/>
          </w:tcPr>
          <w:p>
            <w:r>
              <w:t>produs test</w:t>
            </w:r>
          </w:p>
        </w:tc>
        <w:tc>
          <w:tcPr>
            <w:tcW w:type="dxa" w:w="1234"/>
          </w:tcPr>
          <w:p>
            <w:r>
              <w:t>serie test</w:t>
            </w:r>
          </w:p>
        </w:tc>
        <w:tc>
          <w:tcPr>
            <w:tcW w:type="dxa" w:w="1234"/>
          </w:tcPr>
          <w:p>
            <w:r>
              <w:t>rez test</w:t>
            </w:r>
          </w:p>
        </w:tc>
        <w:tc>
          <w:tcPr>
            <w:tcW w:type="dxa" w:w="1234"/>
          </w:tcPr>
          <w:p>
            <w:r>
              <w:t>user test</w:t>
            </w:r>
          </w:p>
        </w:tc>
      </w:tr>
      <w:tr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2024-08-20</w:t>
            </w:r>
          </w:p>
        </w:tc>
        <w:tc>
          <w:tcPr>
            <w:tcW w:type="dxa" w:w="1234"/>
          </w:tcPr>
          <w:p>
            <w:r>
              <w:t>2024-08-20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b</w:t>
            </w:r>
          </w:p>
        </w:tc>
        <w:tc>
          <w:tcPr>
            <w:tcW w:type="dxa" w:w="1234"/>
          </w:tcPr>
          <w:p>
            <w:r>
              <w:t>e</w:t>
            </w:r>
          </w:p>
        </w:tc>
        <w:tc>
          <w:tcPr>
            <w:tcW w:type="dxa" w:w="1234"/>
          </w:tcPr>
          <w:p>
            <w:r>
              <w:t>d</w:t>
            </w:r>
          </w:p>
        </w:tc>
      </w:tr>
      <w:tr>
        <w:tc>
          <w:tcPr>
            <w:tcW w:type="dxa" w:w="1234"/>
          </w:tcPr>
          <w:p>
            <w:r>
              <w:t>16.0</w:t>
            </w:r>
          </w:p>
        </w:tc>
        <w:tc>
          <w:tcPr>
            <w:tcW w:type="dxa" w:w="1234"/>
          </w:tcPr>
          <w:p>
            <w:r>
              <w:t>2024-08-20</w:t>
            </w:r>
          </w:p>
        </w:tc>
        <w:tc>
          <w:tcPr>
            <w:tcW w:type="dxa" w:w="1234"/>
          </w:tcPr>
          <w:p>
            <w:r>
              <w:t>2024-08-20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b</w:t>
            </w:r>
          </w:p>
        </w:tc>
        <w:tc>
          <w:tcPr>
            <w:tcW w:type="dxa" w:w="1234"/>
          </w:tcPr>
          <w:p>
            <w:r>
              <w:t>e</w:t>
            </w:r>
          </w:p>
        </w:tc>
        <w:tc>
          <w:tcPr>
            <w:tcW w:type="dxa" w:w="1234"/>
          </w:tcPr>
          <w:p>
            <w:r>
              <w:t>d</w:t>
            </w:r>
          </w:p>
        </w:tc>
      </w:tr>
      <w:tr>
        <w:tc>
          <w:tcPr>
            <w:tcW w:type="dxa" w:w="1234"/>
          </w:tcPr>
          <w:p>
            <w:r>
              <w:t>17.0</w:t>
            </w:r>
          </w:p>
        </w:tc>
        <w:tc>
          <w:tcPr>
            <w:tcW w:type="dxa" w:w="1234"/>
          </w:tcPr>
          <w:p>
            <w:r>
              <w:t>2024-08-20</w:t>
            </w:r>
          </w:p>
        </w:tc>
        <w:tc>
          <w:tcPr>
            <w:tcW w:type="dxa" w:w="1234"/>
          </w:tcPr>
          <w:p>
            <w:r>
              <w:t>2024-08-20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18.0</w:t>
            </w:r>
          </w:p>
        </w:tc>
        <w:tc>
          <w:tcPr>
            <w:tcW w:type="dxa" w:w="1234"/>
          </w:tcPr>
          <w:p>
            <w:r>
              <w:t>2024-08-21</w:t>
            </w:r>
          </w:p>
        </w:tc>
        <w:tc>
          <w:tcPr>
            <w:tcW w:type="dxa" w:w="1234"/>
          </w:tcPr>
          <w:p>
            <w:r>
              <w:t>2024-08-21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b</w:t>
            </w:r>
          </w:p>
        </w:tc>
        <w:tc>
          <w:tcPr>
            <w:tcW w:type="dxa" w:w="1234"/>
          </w:tcPr>
          <w:p>
            <w:r>
              <w:t>e</w:t>
            </w:r>
          </w:p>
        </w:tc>
        <w:tc>
          <w:tcPr>
            <w:tcW w:type="dxa" w:w="1234"/>
          </w:tcPr>
          <w:p>
            <w:r>
              <w:t>d</w:t>
            </w:r>
          </w:p>
        </w:tc>
      </w:tr>
      <w:tr>
        <w:tc>
          <w:tcPr>
            <w:tcW w:type="dxa" w:w="1234"/>
          </w:tcPr>
          <w:p>
            <w:r>
              <w:t>19.0</w:t>
            </w:r>
          </w:p>
        </w:tc>
        <w:tc>
          <w:tcPr>
            <w:tcW w:type="dxa" w:w="1234"/>
          </w:tcPr>
          <w:p>
            <w:r>
              <w:t>2024-08-21</w:t>
            </w:r>
          </w:p>
        </w:tc>
        <w:tc>
          <w:tcPr>
            <w:tcW w:type="dxa" w:w="1234"/>
          </w:tcPr>
          <w:p>
            <w:r>
              <w:t>2024-08-30</w:t>
            </w:r>
          </w:p>
        </w:tc>
        <w:tc>
          <w:tcPr>
            <w:tcW w:type="dxa" w:w="1234"/>
          </w:tcPr>
          <w:p>
            <w:r>
              <w:t>spirulina BIOMASA</w:t>
            </w:r>
          </w:p>
        </w:tc>
        <w:tc>
          <w:tcPr>
            <w:tcW w:type="dxa" w:w="1234"/>
          </w:tcPr>
          <w:p>
            <w:r>
              <w:t>001ys</w:t>
            </w:r>
          </w:p>
        </w:tc>
        <w:tc>
          <w:tcPr>
            <w:tcW w:type="dxa" w:w="1234"/>
          </w:tcPr>
          <w:p>
            <w:r>
              <w:t>corespunde</w:t>
            </w:r>
          </w:p>
        </w:tc>
        <w:tc>
          <w:tcPr>
            <w:tcW w:type="dxa" w:w="1234"/>
          </w:tcPr>
          <w:p>
            <w:r>
              <w:t>theo</w:t>
            </w:r>
          </w:p>
        </w:tc>
      </w:tr>
      <w:tr>
        <w:tc>
          <w:tcPr>
            <w:tcW w:type="dxa" w:w="1234"/>
          </w:tcPr>
          <w:p>
            <w:r>
              <w:t>20.0</w:t>
            </w:r>
          </w:p>
        </w:tc>
        <w:tc>
          <w:tcPr>
            <w:tcW w:type="dxa" w:w="1234"/>
          </w:tcPr>
          <w:p>
            <w:r>
              <w:t>2024-08-22</w:t>
            </w:r>
          </w:p>
        </w:tc>
        <w:tc>
          <w:tcPr>
            <w:tcW w:type="dxa" w:w="1234"/>
          </w:tcPr>
          <w:p>
            <w:r>
              <w:t>2024-08-22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21.0</w:t>
            </w:r>
          </w:p>
        </w:tc>
        <w:tc>
          <w:tcPr>
            <w:tcW w:type="dxa" w:w="1234"/>
          </w:tcPr>
          <w:p>
            <w:r>
              <w:t>2024-08-22</w:t>
            </w:r>
          </w:p>
        </w:tc>
        <w:tc>
          <w:tcPr>
            <w:tcW w:type="dxa" w:w="1234"/>
          </w:tcPr>
          <w:p>
            <w:r>
              <w:t>2024-08-22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22.0</w:t>
            </w:r>
          </w:p>
        </w:tc>
        <w:tc>
          <w:tcPr>
            <w:tcW w:type="dxa" w:w="1234"/>
          </w:tcPr>
          <w:p>
            <w:r>
              <w:t>2024-08-22</w:t>
            </w:r>
          </w:p>
        </w:tc>
        <w:tc>
          <w:tcPr>
            <w:tcW w:type="dxa" w:w="1234"/>
          </w:tcPr>
          <w:p>
            <w:r>
              <w:t>2024-08-22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23.0</w:t>
            </w:r>
          </w:p>
        </w:tc>
        <w:tc>
          <w:tcPr>
            <w:tcW w:type="dxa" w:w="1234"/>
          </w:tcPr>
          <w:p>
            <w:r>
              <w:t>2024-08-22</w:t>
            </w:r>
          </w:p>
        </w:tc>
        <w:tc>
          <w:tcPr>
            <w:tcW w:type="dxa" w:w="1234"/>
          </w:tcPr>
          <w:p>
            <w:r>
              <w:t>2024-08-22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24.0</w:t>
            </w:r>
          </w:p>
        </w:tc>
        <w:tc>
          <w:tcPr>
            <w:tcW w:type="dxa" w:w="1234"/>
          </w:tcPr>
          <w:p>
            <w:r>
              <w:t>2024-08-22</w:t>
            </w:r>
          </w:p>
        </w:tc>
        <w:tc>
          <w:tcPr>
            <w:tcW w:type="dxa" w:w="1234"/>
          </w:tcPr>
          <w:p>
            <w:r>
              <w:t>2024-08-22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25.0</w:t>
            </w:r>
          </w:p>
        </w:tc>
        <w:tc>
          <w:tcPr>
            <w:tcW w:type="dxa" w:w="1234"/>
          </w:tcPr>
          <w:p>
            <w:r>
              <w:t>2024-08-22</w:t>
            </w:r>
          </w:p>
        </w:tc>
        <w:tc>
          <w:tcPr>
            <w:tcW w:type="dxa" w:w="1234"/>
          </w:tcPr>
          <w:p>
            <w:r>
              <w:t>2024-08-22</w:t>
            </w:r>
          </w:p>
        </w:tc>
        <w:tc>
          <w:tcPr>
            <w:tcW w:type="dxa" w:w="1234"/>
          </w:tcPr>
          <w:p>
            <w:r>
              <w:t>fillna</w:t>
            </w:r>
          </w:p>
        </w:tc>
        <w:tc>
          <w:tcPr>
            <w:tcW w:type="dxa" w:w="1234"/>
          </w:tcPr>
          <w:p>
            <w:r>
              <w:t>fillna</w:t>
            </w:r>
          </w:p>
        </w:tc>
        <w:tc>
          <w:tcPr>
            <w:tcW w:type="dxa" w:w="1234"/>
          </w:tcPr>
          <w:p>
            <w:r>
              <w:t>fillna</w:t>
            </w:r>
          </w:p>
        </w:tc>
        <w:tc>
          <w:tcPr>
            <w:tcW w:type="dxa" w:w="1234"/>
          </w:tcPr>
          <w:p>
            <w:r>
              <w:t>fillna</w:t>
            </w:r>
          </w:p>
        </w:tc>
      </w:tr>
      <w:tr>
        <w:tc>
          <w:tcPr>
            <w:tcW w:type="dxa" w:w="1234"/>
          </w:tcPr>
          <w:p>
            <w:r>
              <w:t>26.0</w:t>
            </w:r>
          </w:p>
        </w:tc>
        <w:tc>
          <w:tcPr>
            <w:tcW w:type="dxa" w:w="1234"/>
          </w:tcPr>
          <w:p>
            <w:r>
              <w:t>2024-08-22</w:t>
            </w:r>
          </w:p>
        </w:tc>
        <w:tc>
          <w:tcPr>
            <w:tcW w:type="dxa" w:w="1234"/>
          </w:tcPr>
          <w:p>
            <w:r>
              <w:t>2024-08-22</w:t>
            </w:r>
          </w:p>
        </w:tc>
        <w:tc>
          <w:tcPr>
            <w:tcW w:type="dxa" w:w="1234"/>
          </w:tcPr>
          <w:p>
            <w:r>
              <w:t>f</w:t>
            </w:r>
          </w:p>
        </w:tc>
        <w:tc>
          <w:tcPr>
            <w:tcW w:type="dxa" w:w="1234"/>
          </w:tcPr>
          <w:p>
            <w:r>
              <w:t>f</w:t>
            </w:r>
          </w:p>
        </w:tc>
        <w:tc>
          <w:tcPr>
            <w:tcW w:type="dxa" w:w="1234"/>
          </w:tcPr>
          <w:p>
            <w:r>
              <w:t>f</w:t>
            </w:r>
          </w:p>
        </w:tc>
        <w:tc>
          <w:tcPr>
            <w:tcW w:type="dxa" w:w="1234"/>
          </w:tcPr>
          <w:p>
            <w:r>
              <w:t>f</w:t>
            </w:r>
          </w:p>
        </w:tc>
      </w:tr>
      <w:tr>
        <w:tc>
          <w:tcPr>
            <w:tcW w:type="dxa" w:w="1234"/>
          </w:tcPr>
          <w:p>
            <w:r>
              <w:t>27.0</w:t>
            </w:r>
          </w:p>
        </w:tc>
        <w:tc>
          <w:tcPr>
            <w:tcW w:type="dxa" w:w="1234"/>
          </w:tcPr>
          <w:p>
            <w:r>
              <w:t>2024-08-07</w:t>
            </w:r>
          </w:p>
        </w:tc>
        <w:tc>
          <w:tcPr>
            <w:tcW w:type="dxa" w:w="1234"/>
          </w:tcPr>
          <w:p>
            <w:r>
              <w:t>2024-08-22</w:t>
            </w:r>
          </w:p>
        </w:tc>
        <w:tc>
          <w:tcPr>
            <w:tcW w:type="dxa" w:w="1234"/>
          </w:tcPr>
          <w:p>
            <w:r>
              <w:t>adgadg</w:t>
            </w:r>
          </w:p>
        </w:tc>
        <w:tc>
          <w:tcPr>
            <w:tcW w:type="dxa" w:w="1234"/>
          </w:tcPr>
          <w:p>
            <w:r>
              <w:t>001</w:t>
            </w:r>
          </w:p>
        </w:tc>
        <w:tc>
          <w:tcPr>
            <w:tcW w:type="dxa" w:w="1234"/>
          </w:tcPr>
          <w:p>
            <w:r>
              <w:t>bun</w:t>
            </w:r>
          </w:p>
        </w:tc>
        <w:tc>
          <w:tcPr>
            <w:tcW w:type="dxa" w:w="1234"/>
          </w:tcPr>
          <w:p>
            <w:r>
              <w:t>theo</w:t>
            </w:r>
          </w:p>
        </w:tc>
      </w:tr>
      <w:tr>
        <w:tc>
          <w:tcPr>
            <w:tcW w:type="dxa" w:w="1234"/>
          </w:tcPr>
          <w:p>
            <w:r>
              <w:t>28.0</w:t>
            </w:r>
          </w:p>
        </w:tc>
        <w:tc>
          <w:tcPr>
            <w:tcW w:type="dxa" w:w="1234"/>
          </w:tcPr>
          <w:p>
            <w:r>
              <w:t>2024-08-22</w:t>
            </w:r>
          </w:p>
        </w:tc>
        <w:tc>
          <w:tcPr>
            <w:tcW w:type="dxa" w:w="1234"/>
          </w:tcPr>
          <w:p>
            <w:r>
              <w:t>2024-08-22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29.0</w:t>
            </w:r>
          </w:p>
        </w:tc>
        <w:tc>
          <w:tcPr>
            <w:tcW w:type="dxa" w:w="1234"/>
          </w:tcPr>
          <w:p>
            <w:r>
              <w:t>2024-08-22</w:t>
            </w:r>
          </w:p>
        </w:tc>
        <w:tc>
          <w:tcPr>
            <w:tcW w:type="dxa" w:w="1234"/>
          </w:tcPr>
          <w:p>
            <w:r>
              <w:t>2024-08-22</w:t>
            </w:r>
          </w:p>
        </w:tc>
        <w:tc>
          <w:tcPr>
            <w:tcW w:type="dxa" w:w="1234"/>
          </w:tcPr>
          <w:p>
            <w:r>
              <w:t>tr</w:t>
            </w:r>
          </w:p>
        </w:tc>
        <w:tc>
          <w:tcPr>
            <w:tcW w:type="dxa" w:w="1234"/>
          </w:tcPr>
          <w:p>
            <w:r>
              <w:t>tr</w:t>
            </w:r>
          </w:p>
        </w:tc>
        <w:tc>
          <w:tcPr>
            <w:tcW w:type="dxa" w:w="1234"/>
          </w:tcPr>
          <w:p>
            <w:r>
              <w:t>tr</w:t>
            </w:r>
          </w:p>
        </w:tc>
        <w:tc>
          <w:tcPr>
            <w:tcW w:type="dxa" w:w="1234"/>
          </w:tcPr>
          <w:p>
            <w:r>
              <w:t>tr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 xml:space="preserve">Format: 44                                                                                                                    Pagina </w:t>
    </w:r>
    <w:r>
      <w:fldChar w:fldCharType="begin"/>
      <w:instrText>PAGE</w:instrText>
      <w:fldChar w:fldCharType="end"/>
    </w:r>
    <w:r>
      <w:t xml:space="preserve"> din </w:t>
    </w:r>
    <w:r>
      <w:fldChar w:fldCharType="begin"/>
      <w:instrText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S.C. HOFIGAL EXPORT IMPORT S.A.</w:t>
      <w:br/>
      <w:t>Departament Cercetare Dezvoltare Brevete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