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Probe</w:t>
      </w:r>
    </w:p>
    <w:p>
      <w:r>
        <w:t>This document contains the data from the CSV file and some additional text.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Nr</w:t>
            </w:r>
          </w:p>
        </w:tc>
        <w:tc>
          <w:tcPr>
            <w:tcW w:type="dxa" w:w="785"/>
          </w:tcPr>
          <w:p>
            <w:r>
              <w:t>Data_in</w:t>
            </w:r>
          </w:p>
        </w:tc>
        <w:tc>
          <w:tcPr>
            <w:tcW w:type="dxa" w:w="785"/>
          </w:tcPr>
          <w:p>
            <w:r>
              <w:t>Data_elib</w:t>
            </w:r>
          </w:p>
        </w:tc>
        <w:tc>
          <w:tcPr>
            <w:tcW w:type="dxa" w:w="785"/>
          </w:tcPr>
          <w:p>
            <w:r>
              <w:t>Produs</w:t>
            </w:r>
          </w:p>
        </w:tc>
        <w:tc>
          <w:tcPr>
            <w:tcW w:type="dxa" w:w="785"/>
          </w:tcPr>
          <w:p>
            <w:r>
              <w:t>Seria</w:t>
            </w:r>
          </w:p>
        </w:tc>
        <w:tc>
          <w:tcPr>
            <w:tcW w:type="dxa" w:w="785"/>
          </w:tcPr>
          <w:p>
            <w:r>
              <w:t>Analiza</w:t>
            </w:r>
          </w:p>
        </w:tc>
        <w:tc>
          <w:tcPr>
            <w:tcW w:type="dxa" w:w="785"/>
          </w:tcPr>
          <w:p>
            <w:r>
              <w:t>Solicitant</w:t>
            </w:r>
          </w:p>
        </w:tc>
        <w:tc>
          <w:tcPr>
            <w:tcW w:type="dxa" w:w="785"/>
          </w:tcPr>
          <w:p>
            <w:r>
              <w:t>User</w:t>
            </w:r>
          </w:p>
        </w:tc>
        <w:tc>
          <w:tcPr>
            <w:tcW w:type="dxa" w:w="785"/>
          </w:tcPr>
          <w:p>
            <w:r>
              <w:t>Status</w:t>
            </w:r>
          </w:p>
        </w:tc>
        <w:tc>
          <w:tcPr>
            <w:tcW w:type="dxa" w:w="785"/>
          </w:tcPr>
          <w:p>
            <w:r>
              <w:t>Obs</w:t>
            </w:r>
          </w:p>
        </w:tc>
        <w:tc>
          <w:tcPr>
            <w:tcW w:type="dxa" w:w="785"/>
          </w:tcPr>
          <w:p>
            <w:r>
              <w:t>aparat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2024-08-08</w:t>
            </w:r>
          </w:p>
        </w:tc>
        <w:tc>
          <w:tcPr>
            <w:tcW w:type="dxa" w:w="785"/>
          </w:tcPr>
          <w:p>
            <w:r>
              <w:t>2024-08-20</w:t>
            </w:r>
          </w:p>
        </w:tc>
        <w:tc>
          <w:tcPr>
            <w:tcW w:type="dxa" w:w="785"/>
          </w:tcPr>
          <w:p>
            <w:r>
              <w:t>erberberbe</w:t>
            </w:r>
          </w:p>
        </w:tc>
        <w:tc>
          <w:tcPr>
            <w:tcW w:type="dxa" w:w="785"/>
          </w:tcPr>
          <w:p>
            <w:r>
              <w:t>1341341</w:t>
            </w:r>
          </w:p>
        </w:tc>
        <w:tc>
          <w:tcPr>
            <w:tcW w:type="dxa" w:w="785"/>
          </w:tcPr>
          <w:p>
            <w:r>
              <w:t>sfsbfsfbs</w:t>
            </w:r>
          </w:p>
        </w:tc>
        <w:tc>
          <w:tcPr>
            <w:tcW w:type="dxa" w:w="785"/>
          </w:tcPr>
          <w:p>
            <w:r>
              <w:t>CD</w:t>
            </w:r>
          </w:p>
        </w:tc>
        <w:tc>
          <w:tcPr>
            <w:tcW w:type="dxa" w:w="785"/>
          </w:tcPr>
          <w:p>
            <w:r>
              <w:t>sbfsfbsbf</w:t>
            </w:r>
          </w:p>
        </w:tc>
        <w:tc>
          <w:tcPr>
            <w:tcW w:type="dxa" w:w="785"/>
          </w:tcPr>
          <w:p>
            <w:r>
              <w:t>sfbsfbsfbs</w:t>
            </w:r>
          </w:p>
        </w:tc>
        <w:tc>
          <w:tcPr>
            <w:tcW w:type="dxa" w:w="785"/>
          </w:tcPr>
          <w:p>
            <w:r>
              <w:t>sfbsfbsfbs</w:t>
            </w:r>
          </w:p>
        </w:tc>
        <w:tc>
          <w:tcPr>
            <w:tcW w:type="dxa" w:w="785"/>
          </w:tcPr>
          <w:p>
            <w:r>
              <w:t>[True, '4444', '', True, '', '9999', True, '44444', '5555']</w:t>
            </w:r>
          </w:p>
        </w:tc>
      </w:tr>
      <w:tr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2024-08-08</w:t>
            </w:r>
          </w:p>
        </w:tc>
        <w:tc>
          <w:tcPr>
            <w:tcW w:type="dxa" w:w="785"/>
          </w:tcPr>
          <w:p>
            <w:r>
              <w:t>2024-08-08</w:t>
            </w:r>
          </w:p>
        </w:tc>
        <w:tc>
          <w:tcPr>
            <w:tcW w:type="dxa" w:w="785"/>
          </w:tcPr>
          <w:p>
            <w:r>
              <w:t>aaaaa</w:t>
            </w:r>
          </w:p>
        </w:tc>
        <w:tc>
          <w:tcPr>
            <w:tcW w:type="dxa" w:w="785"/>
          </w:tcPr>
          <w:p>
            <w:r>
              <w:t>aaaaaaa</w:t>
            </w:r>
          </w:p>
        </w:tc>
        <w:tc>
          <w:tcPr>
            <w:tcW w:type="dxa" w:w="785"/>
          </w:tcPr>
          <w:p>
            <w:r>
              <w:t>aaaaaaa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aaaaaaaaa</w:t>
            </w:r>
          </w:p>
        </w:tc>
        <w:tc>
          <w:tcPr>
            <w:tcW w:type="dxa" w:w="785"/>
          </w:tcPr>
          <w:p>
            <w:r>
              <w:t>aaaaaaaaaaaaa</w:t>
            </w:r>
          </w:p>
        </w:tc>
        <w:tc>
          <w:tcPr>
            <w:tcW w:type="dxa" w:w="785"/>
          </w:tcPr>
          <w:p>
            <w:r>
              <w:t>aaaaaaaaaaaaa</w:t>
            </w:r>
          </w:p>
        </w:tc>
        <w:tc>
          <w:tcPr>
            <w:tcW w:type="dxa" w:w="785"/>
          </w:tcPr>
          <w:p>
            <w:r>
              <w:t>[]</w:t>
            </w:r>
          </w:p>
        </w:tc>
      </w:tr>
      <w:tr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2024-08-08</w:t>
            </w:r>
          </w:p>
        </w:tc>
        <w:tc>
          <w:tcPr>
            <w:tcW w:type="dxa" w:w="785"/>
          </w:tcPr>
          <w:p>
            <w:r>
              <w:t>2024-08-08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[]</w:t>
            </w:r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2024-08-09</w:t>
            </w:r>
          </w:p>
        </w:tc>
        <w:tc>
          <w:tcPr>
            <w:tcW w:type="dxa" w:w="785"/>
          </w:tcPr>
          <w:p>
            <w:r>
              <w:t>2024-08-21</w:t>
            </w:r>
          </w:p>
        </w:tc>
        <w:tc>
          <w:tcPr>
            <w:tcW w:type="dxa" w:w="785"/>
          </w:tcPr>
          <w:p>
            <w:r>
              <w:t>spirulina 1000</w:t>
            </w:r>
          </w:p>
        </w:tc>
        <w:tc>
          <w:tcPr>
            <w:tcW w:type="dxa" w:w="785"/>
          </w:tcPr>
          <w:p>
            <w:r>
              <w:t>001 08 24</w:t>
            </w:r>
          </w:p>
        </w:tc>
        <w:tc>
          <w:tcPr>
            <w:tcW w:type="dxa" w:w="785"/>
          </w:tcPr>
          <w:p>
            <w:r>
              <w:t>proteina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theodor</w:t>
            </w:r>
          </w:p>
        </w:tc>
        <w:tc>
          <w:tcPr>
            <w:tcW w:type="dxa" w:w="785"/>
          </w:tcPr>
          <w:p>
            <w:r>
              <w:t>corespunde</w:t>
            </w:r>
          </w:p>
        </w:tc>
        <w:tc>
          <w:tcPr>
            <w:tcW w:type="dxa" w:w="785"/>
          </w:tcPr>
          <w:p>
            <w:r>
              <w:t>corespunde</w:t>
            </w:r>
          </w:p>
        </w:tc>
        <w:tc>
          <w:tcPr>
            <w:tcW w:type="dxa" w:w="785"/>
          </w:tcPr>
          <w:p>
            <w:r>
              <w:t>[]</w:t>
            </w:r>
          </w:p>
        </w:tc>
      </w:tr>
      <w:tr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2024-08-09</w:t>
            </w:r>
          </w:p>
        </w:tc>
        <w:tc>
          <w:tcPr>
            <w:tcW w:type="dxa" w:w="785"/>
          </w:tcPr>
          <w:p>
            <w:r>
              <w:t>2024-08-09</w:t>
            </w:r>
          </w:p>
        </w:tc>
        <w:tc>
          <w:tcPr>
            <w:tcW w:type="dxa" w:w="785"/>
          </w:tcPr>
          <w:p>
            <w:r>
              <w:t>sdgsg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segsge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[True, '', '', True, '', '', True, '', '']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2024-08-17</w:t>
            </w:r>
          </w:p>
        </w:tc>
        <w:tc>
          <w:tcPr>
            <w:tcW w:type="dxa" w:w="785"/>
          </w:tcPr>
          <w:p>
            <w:r>
              <w:t>2024-08-28</w:t>
            </w:r>
          </w:p>
        </w:tc>
        <w:tc>
          <w:tcPr>
            <w:tcW w:type="dxa" w:w="785"/>
          </w:tcPr>
          <w:p>
            <w:r>
              <w:t>adgadgaa</w:t>
            </w:r>
          </w:p>
        </w:tc>
        <w:tc>
          <w:tcPr>
            <w:tcW w:type="dxa" w:w="785"/>
          </w:tcPr>
          <w:p>
            <w:r>
              <w:t>1351513515</w:t>
            </w:r>
          </w:p>
        </w:tc>
        <w:tc>
          <w:tcPr>
            <w:tcW w:type="dxa" w:w="785"/>
          </w:tcPr>
          <w:p>
            <w:r>
              <w:t>adgadga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adgadgagda</w:t>
            </w:r>
          </w:p>
        </w:tc>
        <w:tc>
          <w:tcPr>
            <w:tcW w:type="dxa" w:w="785"/>
          </w:tcPr>
          <w:p>
            <w:r>
              <w:t>adgadg</w:t>
            </w:r>
          </w:p>
        </w:tc>
        <w:tc>
          <w:tcPr>
            <w:tcW w:type="dxa" w:w="785"/>
          </w:tcPr>
          <w:p>
            <w:r>
              <w:t>adgadg</w:t>
            </w:r>
          </w:p>
        </w:tc>
        <w:tc>
          <w:tcPr>
            <w:tcW w:type="dxa" w:w="785"/>
          </w:tcPr>
          <w:p>
            <w:r>
              <w:t>[True, 'adba', '', True, 'adbadb', '', True, 'adbadb', '']</w:t>
            </w:r>
          </w:p>
        </w:tc>
      </w:tr>
    </w:tbl>
    <w:p>
      <w:r>
        <w:t>This is some additional text added after the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