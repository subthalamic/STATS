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Registru operare, verificare, calibrare  şi curăţare al balanței analitice</w:t>
      </w:r>
    </w:p>
    <w:p>
      <w:r>
        <w:t>Balanta Mettler Toledo AB204-S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Nr. crt.</w:t>
            </w:r>
          </w:p>
        </w:tc>
        <w:tc>
          <w:tcPr>
            <w:tcW w:type="dxa" w:w="1234"/>
          </w:tcPr>
          <w:p>
            <w:r>
              <w:t>Data</w:t>
            </w:r>
          </w:p>
        </w:tc>
        <w:tc>
          <w:tcPr>
            <w:tcW w:type="dxa" w:w="1234"/>
          </w:tcPr>
          <w:p>
            <w:r>
              <w:t>Operaţia/Denumirea probei</w:t>
            </w:r>
          </w:p>
        </w:tc>
        <w:tc>
          <w:tcPr>
            <w:tcW w:type="dxa" w:w="1234"/>
          </w:tcPr>
          <w:p>
            <w:r>
              <w:t>Serie/Lot</w:t>
            </w:r>
          </w:p>
        </w:tc>
        <w:tc>
          <w:tcPr>
            <w:tcW w:type="dxa" w:w="1234"/>
          </w:tcPr>
          <w:p>
            <w:r>
              <w:t>Masa cântărită, g</w:t>
            </w:r>
          </w:p>
        </w:tc>
        <w:tc>
          <w:tcPr>
            <w:tcW w:type="dxa" w:w="1234"/>
          </w:tcPr>
          <w:p>
            <w:r>
              <w:t>Semnătura persoanei care a efectuat operaţia</w:t>
            </w:r>
          </w:p>
        </w:tc>
        <w:tc>
          <w:tcPr>
            <w:tcW w:type="dxa" w:w="1234"/>
          </w:tcPr>
          <w:p>
            <w:r>
              <w:t>Observaţii</w:t>
            </w:r>
          </w:p>
        </w:tc>
      </w:tr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rrrrrrr</w:t>
            </w:r>
          </w:p>
        </w:tc>
      </w:tr>
      <w:tr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2024-08-07</w:t>
            </w:r>
          </w:p>
        </w:tc>
        <w:tc>
          <w:tcPr>
            <w:tcW w:type="dxa" w:w="1234"/>
          </w:tcPr>
          <w:p>
            <w:r>
              <w:t>ccc</w:t>
            </w:r>
          </w:p>
        </w:tc>
        <w:tc>
          <w:tcPr>
            <w:tcW w:type="dxa" w:w="1234"/>
          </w:tcPr>
          <w:p>
            <w:r>
              <w:t>333333.0</w:t>
            </w:r>
          </w:p>
        </w:tc>
        <w:tc>
          <w:tcPr>
            <w:tcW w:type="dxa" w:w="1234"/>
          </w:tcPr>
          <w:p>
            <w:r>
              <w:t>333.0</w:t>
            </w:r>
          </w:p>
        </w:tc>
        <w:tc>
          <w:tcPr>
            <w:tcW w:type="dxa" w:w="1234"/>
          </w:tcPr>
          <w:p>
            <w:r>
              <w:t>ccccc</w:t>
            </w:r>
          </w:p>
        </w:tc>
        <w:tc>
          <w:tcPr>
            <w:tcW w:type="dxa" w:w="1234"/>
          </w:tcPr>
          <w:p>
            <w:r>
              <w:t>cccccc</w:t>
            </w:r>
          </w:p>
        </w:tc>
      </w:tr>
      <w:tr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dddd</w:t>
            </w:r>
          </w:p>
        </w:tc>
        <w:tc>
          <w:tcPr>
            <w:tcW w:type="dxa" w:w="1234"/>
          </w:tcPr>
          <w:p>
            <w:r>
              <w:t>444444.0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ddddddd</w:t>
            </w:r>
          </w:p>
        </w:tc>
        <w:tc>
          <w:tcPr>
            <w:tcW w:type="dxa" w:w="1234"/>
          </w:tcPr>
          <w:p>
            <w:r>
              <w:t>ddddddddd</w:t>
            </w:r>
          </w:p>
        </w:tc>
      </w:tr>
      <w:tr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eee</w:t>
            </w:r>
          </w:p>
        </w:tc>
        <w:tc>
          <w:tcPr>
            <w:tcW w:type="dxa" w:w="1234"/>
          </w:tcPr>
          <w:p>
            <w:r>
              <w:t>555.0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eee</w:t>
            </w:r>
          </w:p>
        </w:tc>
        <w:tc>
          <w:tcPr>
            <w:tcW w:type="dxa" w:w="1234"/>
          </w:tcPr>
          <w:p>
            <w:r>
              <w:t>eee</w:t>
            </w:r>
          </w:p>
        </w:tc>
      </w:tr>
      <w:tr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ffff</w:t>
            </w:r>
          </w:p>
        </w:tc>
        <w:tc>
          <w:tcPr>
            <w:tcW w:type="dxa" w:w="1234"/>
          </w:tcPr>
          <w:p>
            <w:r>
              <w:t>666.0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fffffffff</w:t>
            </w:r>
          </w:p>
        </w:tc>
        <w:tc>
          <w:tcPr>
            <w:tcW w:type="dxa" w:w="1234"/>
          </w:tcPr>
          <w:p>
            <w:r>
              <w:t>fffffff</w:t>
            </w:r>
          </w:p>
        </w:tc>
      </w:tr>
      <w:tr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ggggg</w:t>
            </w:r>
          </w:p>
        </w:tc>
        <w:tc>
          <w:tcPr>
            <w:tcW w:type="dxa" w:w="1234"/>
          </w:tcPr>
          <w:p>
            <w:r>
              <w:t>7777.0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gggg</w:t>
            </w:r>
          </w:p>
        </w:tc>
        <w:tc>
          <w:tcPr>
            <w:tcW w:type="dxa" w:w="1234"/>
          </w:tcPr>
          <w:p>
            <w:r>
              <w:t>ggggggg</w:t>
            </w:r>
          </w:p>
        </w:tc>
      </w:tr>
      <w:tr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hhhhhh</w:t>
            </w:r>
          </w:p>
        </w:tc>
        <w:tc>
          <w:tcPr>
            <w:tcW w:type="dxa" w:w="1234"/>
          </w:tcPr>
          <w:p>
            <w:r>
              <w:t>23524.0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hhhh</w:t>
            </w:r>
          </w:p>
        </w:tc>
        <w:tc>
          <w:tcPr>
            <w:tcW w:type="dxa" w:w="1234"/>
          </w:tcPr>
          <w:p>
            <w:r>
              <w:t>hhh</w:t>
            </w:r>
          </w:p>
        </w:tc>
      </w:tr>
      <w:tr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iiiiii</w:t>
            </w:r>
          </w:p>
        </w:tc>
        <w:tc>
          <w:tcPr>
            <w:tcW w:type="dxa" w:w="1234"/>
          </w:tcPr>
          <w:p>
            <w:r>
              <w:t>33333.0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iiii</w:t>
            </w:r>
          </w:p>
        </w:tc>
        <w:tc>
          <w:tcPr>
            <w:tcW w:type="dxa" w:w="1234"/>
          </w:tcPr>
          <w:p>
            <w:r>
              <w:t>iiiiii</w:t>
            </w:r>
          </w:p>
        </w:tc>
      </w:tr>
      <w:tr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2024-09-05</w:t>
            </w:r>
          </w:p>
        </w:tc>
        <w:tc>
          <w:tcPr>
            <w:tcW w:type="dxa" w:w="1234"/>
          </w:tcPr>
          <w:p>
            <w:r>
              <w:t>afafa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>33333</w:t>
            </w:r>
          </w:p>
        </w:tc>
      </w:tr>
      <w:tr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333.0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fff</w:t>
            </w:r>
          </w:p>
        </w:tc>
      </w:tr>
      <w:tr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jjjj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nnn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produs test</w:t>
            </w:r>
          </w:p>
        </w:tc>
        <w:tc>
          <w:tcPr>
            <w:tcW w:type="dxa" w:w="1234"/>
          </w:tcPr>
          <w:p>
            <w:r>
              <w:t>serie test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user test</w:t>
            </w:r>
          </w:p>
        </w:tc>
        <w:tc>
          <w:tcPr>
            <w:tcW w:type="dxa" w:w="1234"/>
          </w:tcPr>
          <w:p>
            <w:r>
              <w:t>obs test</w:t>
            </w:r>
          </w:p>
        </w:tc>
      </w:tr>
      <w:tr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2024-08-21</w:t>
            </w:r>
          </w:p>
        </w:tc>
        <w:tc>
          <w:tcPr>
            <w:tcW w:type="dxa" w:w="1234"/>
          </w:tcPr>
          <w:p>
            <w:r>
              <w:t>spirulina BIOMASA</w:t>
            </w:r>
          </w:p>
        </w:tc>
        <w:tc>
          <w:tcPr>
            <w:tcW w:type="dxa" w:w="1234"/>
          </w:tcPr>
          <w:p>
            <w:r>
              <w:t>001ys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theo</w:t>
            </w:r>
          </w:p>
        </w:tc>
        <w:tc>
          <w:tcPr>
            <w:tcW w:type="dxa" w:w="1234"/>
          </w:tcPr>
          <w:p>
            <w:r>
              <w:t>nu</w:t>
            </w:r>
          </w:p>
        </w:tc>
      </w:tr>
      <w:tr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</w:tr>
      <w:tr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2024-08-07</w:t>
            </w:r>
          </w:p>
        </w:tc>
        <w:tc>
          <w:tcPr>
            <w:tcW w:type="dxa" w:w="1234"/>
          </w:tcPr>
          <w:p>
            <w:r>
              <w:t>adgadg</w:t>
            </w:r>
          </w:p>
        </w:tc>
        <w:tc>
          <w:tcPr>
            <w:tcW w:type="dxa" w:w="1234"/>
          </w:tcPr>
          <w:p>
            <w:r>
              <w:t>001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theo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</w:tr>
      <w:tr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13-08-2024</w:t>
            </w:r>
          </w:p>
        </w:tc>
        <w:tc>
          <w:tcPr>
            <w:tcW w:type="dxa" w:w="1234"/>
          </w:tcPr>
          <w:p>
            <w:r>
              <w:t>testtest</w:t>
            </w:r>
          </w:p>
        </w:tc>
        <w:tc>
          <w:tcPr>
            <w:tcW w:type="dxa" w:w="1234"/>
          </w:tcPr>
          <w:p>
            <w:r>
              <w:t>123123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user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Calibrare</w:t>
            </w:r>
          </w:p>
        </w:tc>
        <w:tc>
          <w:tcPr>
            <w:tcW w:type="dxa" w:w="1234"/>
          </w:tcPr>
          <w:p>
            <w:r>
              <w:t>234234234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user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Calibrare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Verificare</w:t>
            </w:r>
          </w:p>
        </w:tc>
        <w:tc>
          <w:tcPr>
            <w:tcW w:type="dxa" w:w="1234"/>
          </w:tcPr>
          <w:p>
            <w:r>
              <w:t>3333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o</w:t>
            </w:r>
          </w:p>
        </w:tc>
      </w:tr>
      <w:tr>
        <w:tc>
          <w:tcPr>
            <w:tcW w:type="dxa" w:w="1234"/>
          </w:tcPr>
          <w:p>
            <w:r>
              <w:t>29.0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Curățare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  <w:tc>
          <w:tcPr>
            <w:tcW w:type="dxa" w:w="1234"/>
          </w:tcPr>
          <w:p>
            <w:r>
              <w:t>001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31.0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test8</w:t>
            </w:r>
          </w:p>
        </w:tc>
        <w:tc>
          <w:tcPr>
            <w:tcW w:type="dxa" w:w="1234"/>
          </w:tcPr>
          <w:p>
            <w:r>
              <w:t>002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tt</w:t>
            </w:r>
          </w:p>
        </w:tc>
        <w:tc>
          <w:tcPr>
            <w:tcW w:type="dxa" w:w="1234"/>
          </w:tcPr>
          <w:p>
            <w:r>
              <w:t>obsr</w:t>
            </w:r>
          </w:p>
        </w:tc>
      </w:tr>
      <w:tr>
        <w:tc>
          <w:tcPr>
            <w:tcW w:type="dxa" w:w="1234"/>
          </w:tcPr>
          <w:p>
            <w:r>
              <w:t>33.0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pr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mmm</w:t>
            </w:r>
          </w:p>
        </w:tc>
        <w:tc>
          <w:tcPr>
            <w:tcW w:type="dxa" w:w="1234"/>
          </w:tcPr>
          <w:p>
            <w:r>
              <w:t>nnn</w:t>
            </w:r>
          </w:p>
        </w:tc>
      </w:tr>
      <w:tr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19-08-2024</w:t>
            </w:r>
          </w:p>
        </w:tc>
        <w:tc>
          <w:tcPr>
            <w:tcW w:type="dxa" w:w="1234"/>
          </w:tcPr>
          <w:p>
            <w:r>
              <w:t>spirulina</w:t>
            </w:r>
          </w:p>
        </w:tc>
        <w:tc>
          <w:tcPr>
            <w:tcW w:type="dxa" w:w="1234"/>
          </w:tcPr>
          <w:p>
            <w:r>
              <w:t>0011001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aetaet</w:t>
            </w:r>
          </w:p>
        </w:tc>
        <w:tc>
          <w:tcPr>
            <w:tcW w:type="dxa" w:w="1234"/>
          </w:tcPr>
          <w:p>
            <w:r>
              <w:t>nu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Format: 432                                                                                                                    Pagina </w:t>
    </w:r>
    <w:r>
      <w:fldChar w:fldCharType="begin"/>
      <w:instrText>PAGE</w:instrText>
      <w:fldChar w:fldCharType="end"/>
    </w:r>
    <w:r>
      <w:t xml:space="preserve"> din </w:t>
    </w:r>
    <w:r>
      <w:fldChar w:fldCharType="begin"/>
      <w:instrText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S.C. HOFIGAL EXPORT IMPORT S.A.</w:t>
      <w:br/>
      <w:t>Departament Cercetare Dezvoltare Brevete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